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0A7A1" w14:textId="77777777" w:rsidR="00AC17B5" w:rsidRPr="006C21A2" w:rsidRDefault="00000000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AI CCTV Surveillance System</w:t>
      </w:r>
    </w:p>
    <w:p w14:paraId="7EBBA087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Real-Time PPE Detection with YOLOv8 and Streamlit</w:t>
      </w:r>
    </w:p>
    <w:p w14:paraId="7F0A6176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Project Report</w:t>
      </w:r>
    </w:p>
    <w:p w14:paraId="4C49E6F9" w14:textId="585A68A1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 xml:space="preserve">Name: </w:t>
      </w:r>
      <w:r w:rsidR="006C21A2" w:rsidRPr="006C21A2">
        <w:rPr>
          <w:rFonts w:ascii="Times New Roman" w:hAnsi="Times New Roman" w:cs="Times New Roman"/>
          <w:sz w:val="40"/>
          <w:szCs w:val="40"/>
        </w:rPr>
        <w:t>Kashyap Sharma</w:t>
      </w:r>
    </w:p>
    <w:p w14:paraId="4A2EC914" w14:textId="4CA01FCC" w:rsidR="00AC17B5" w:rsidRPr="006C21A2" w:rsidRDefault="006C21A2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Enrollment</w:t>
      </w:r>
      <w:r w:rsidR="00000000" w:rsidRPr="006C21A2">
        <w:rPr>
          <w:rFonts w:ascii="Times New Roman" w:hAnsi="Times New Roman" w:cs="Times New Roman"/>
          <w:sz w:val="40"/>
          <w:szCs w:val="40"/>
        </w:rPr>
        <w:t xml:space="preserve"> No: </w:t>
      </w:r>
      <w:r w:rsidRPr="006C21A2">
        <w:rPr>
          <w:rFonts w:ascii="Times New Roman" w:hAnsi="Times New Roman" w:cs="Times New Roman"/>
          <w:sz w:val="40"/>
          <w:szCs w:val="40"/>
        </w:rPr>
        <w:t>220090107183</w:t>
      </w:r>
    </w:p>
    <w:p w14:paraId="7FE4F04F" w14:textId="743EFA59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 xml:space="preserve">Department: </w:t>
      </w:r>
      <w:r w:rsidR="006C21A2" w:rsidRPr="006C21A2">
        <w:rPr>
          <w:rFonts w:ascii="Times New Roman" w:hAnsi="Times New Roman" w:cs="Times New Roman"/>
          <w:sz w:val="40"/>
          <w:szCs w:val="40"/>
        </w:rPr>
        <w:t>COE</w:t>
      </w:r>
    </w:p>
    <w:p w14:paraId="0CE4040F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Submission Date: June 30, 2025</w:t>
      </w:r>
    </w:p>
    <w:p w14:paraId="227C6295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br w:type="page"/>
      </w:r>
    </w:p>
    <w:p w14:paraId="18DEAB46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lastRenderedPageBreak/>
        <w:t>Abstract</w:t>
      </w:r>
    </w:p>
    <w:p w14:paraId="315D584C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This project presents an AI-powered CCTV Surveillance System for real-time detection of Personal Protective Equipment (PPE) compliance on construction sites. Using a custom-trained YOLOv8 model and a modern Streamlit web application, the system detects safety gear such as hardhats, masks, and vests in images, batches, and live webcam feeds. The project demonstrates end-to-end AI deployment, advanced UI/UX, and practical computer vision for workplace safety.</w:t>
      </w:r>
    </w:p>
    <w:p w14:paraId="65113A77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br w:type="page"/>
      </w:r>
    </w:p>
    <w:p w14:paraId="60FCE5C8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610821D7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1. Introduction</w:t>
      </w:r>
    </w:p>
    <w:p w14:paraId="10071C6F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2. Problem Statement</w:t>
      </w:r>
    </w:p>
    <w:p w14:paraId="7BDA944E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3. Objectives</w:t>
      </w:r>
    </w:p>
    <w:p w14:paraId="0B786734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4. Literature Review</w:t>
      </w:r>
    </w:p>
    <w:p w14:paraId="251BFAE7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5. Methodology</w:t>
      </w:r>
    </w:p>
    <w:p w14:paraId="3D752E8F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6. Implementation</w:t>
      </w:r>
    </w:p>
    <w:p w14:paraId="5387F818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7. Results &amp; Analysis</w:t>
      </w:r>
    </w:p>
    <w:p w14:paraId="224589E3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8. Screenshots</w:t>
      </w:r>
    </w:p>
    <w:p w14:paraId="60C782C9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9. Challenges &amp; Solutions</w:t>
      </w:r>
    </w:p>
    <w:p w14:paraId="60F13122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10. Conclusion &amp; Future Work</w:t>
      </w:r>
    </w:p>
    <w:p w14:paraId="1FF6D692" w14:textId="77777777" w:rsidR="00AC17B5" w:rsidRPr="006C21A2" w:rsidRDefault="00000000">
      <w:pPr>
        <w:pStyle w:val="ListNumber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11. References</w:t>
      </w:r>
    </w:p>
    <w:p w14:paraId="5B92641F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br w:type="page"/>
      </w:r>
    </w:p>
    <w:p w14:paraId="1A17E53C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lastRenderedPageBreak/>
        <w:t>1. Introduction</w:t>
      </w:r>
    </w:p>
    <w:p w14:paraId="21C1FED3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Construction site safety is a critical concern. Ensuring PPE compliance can prevent injuries and save lives. This project leverages AI and computer vision to automate PPE detection using CCTV feeds, providing real-time feedback and analytics for safety monitoring.</w:t>
      </w:r>
    </w:p>
    <w:p w14:paraId="2A5997D4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2. Problem Statement</w:t>
      </w:r>
    </w:p>
    <w:p w14:paraId="4A227C2D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Manual monitoring of PPE compliance is labor-intensive and prone to human error. There is a need for an automated, scalable, and accurate system to detect PPE violations in real time on construction sites.</w:t>
      </w:r>
    </w:p>
    <w:p w14:paraId="2802B439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3. Objectives</w:t>
      </w:r>
    </w:p>
    <w:p w14:paraId="0AC8BB70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Develop an AI-based system for real-time PPE detection.</w:t>
      </w:r>
      <w:r w:rsidRPr="006C21A2">
        <w:rPr>
          <w:rFonts w:ascii="Times New Roman" w:hAnsi="Times New Roman" w:cs="Times New Roman"/>
          <w:sz w:val="40"/>
          <w:szCs w:val="40"/>
        </w:rPr>
        <w:br/>
        <w:t>- Train a YOLOv8 model on a custom construction safety dataset.</w:t>
      </w:r>
      <w:r w:rsidRPr="006C21A2">
        <w:rPr>
          <w:rFonts w:ascii="Times New Roman" w:hAnsi="Times New Roman" w:cs="Times New Roman"/>
          <w:sz w:val="40"/>
          <w:szCs w:val="40"/>
        </w:rPr>
        <w:br/>
        <w:t>- Build a modern, user-friendly web app for detection and analytics.</w:t>
      </w:r>
      <w:r w:rsidRPr="006C21A2">
        <w:rPr>
          <w:rFonts w:ascii="Times New Roman" w:hAnsi="Times New Roman" w:cs="Times New Roman"/>
          <w:sz w:val="40"/>
          <w:szCs w:val="40"/>
        </w:rPr>
        <w:br/>
        <w:t xml:space="preserve">- Enable single image, batch, and webcam detection </w:t>
      </w:r>
      <w:r w:rsidRPr="006C21A2">
        <w:rPr>
          <w:rFonts w:ascii="Times New Roman" w:hAnsi="Times New Roman" w:cs="Times New Roman"/>
          <w:sz w:val="40"/>
          <w:szCs w:val="40"/>
        </w:rPr>
        <w:lastRenderedPageBreak/>
        <w:t>modes.</w:t>
      </w:r>
      <w:r w:rsidRPr="006C21A2">
        <w:rPr>
          <w:rFonts w:ascii="Times New Roman" w:hAnsi="Times New Roman" w:cs="Times New Roman"/>
          <w:sz w:val="40"/>
          <w:szCs w:val="40"/>
        </w:rPr>
        <w:br/>
        <w:t>- Achieve high accuracy and robust performance.</w:t>
      </w:r>
    </w:p>
    <w:p w14:paraId="51CB6B2A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4. Literature Review</w:t>
      </w:r>
    </w:p>
    <w:p w14:paraId="03DAFBEF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Recent advances in deep learning, especially YOLO architectures, have enabled real-time object detection in safety-critical applications. Prior works have applied CNNs for helmet and vest detection, but few offer a full-stack, user-friendly solution with modern UI/UX. This project builds on YOLOv8 and Streamlit to deliver a production-ready system.</w:t>
      </w:r>
    </w:p>
    <w:p w14:paraId="02FFB2DB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5. Methodology</w:t>
      </w:r>
    </w:p>
    <w:p w14:paraId="267D236C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Dataset: 2,600+ training images, 10 classes (hardhat, mask, vest, etc.)</w:t>
      </w:r>
      <w:r w:rsidRPr="006C21A2">
        <w:rPr>
          <w:rFonts w:ascii="Times New Roman" w:hAnsi="Times New Roman" w:cs="Times New Roman"/>
          <w:sz w:val="40"/>
          <w:szCs w:val="40"/>
        </w:rPr>
        <w:br/>
        <w:t>- Model: YOLOv8, trained incrementally on CPU</w:t>
      </w:r>
      <w:r w:rsidRPr="006C21A2">
        <w:rPr>
          <w:rFonts w:ascii="Times New Roman" w:hAnsi="Times New Roman" w:cs="Times New Roman"/>
          <w:sz w:val="40"/>
          <w:szCs w:val="40"/>
        </w:rPr>
        <w:br/>
        <w:t>- Training: 5-epoch quick training, then resume for more</w:t>
      </w:r>
      <w:r w:rsidRPr="006C21A2">
        <w:rPr>
          <w:rFonts w:ascii="Times New Roman" w:hAnsi="Times New Roman" w:cs="Times New Roman"/>
          <w:sz w:val="40"/>
          <w:szCs w:val="40"/>
        </w:rPr>
        <w:br/>
        <w:t>- Inference: Real-time detection on images, batches, webcam</w:t>
      </w:r>
      <w:r w:rsidRPr="006C21A2">
        <w:rPr>
          <w:rFonts w:ascii="Times New Roman" w:hAnsi="Times New Roman" w:cs="Times New Roman"/>
          <w:sz w:val="40"/>
          <w:szCs w:val="40"/>
        </w:rPr>
        <w:br/>
        <w:t>- App: Streamlit with animated UI, dashboard, and analytics</w:t>
      </w:r>
    </w:p>
    <w:p w14:paraId="29C4B1FE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lastRenderedPageBreak/>
        <w:t>6. Implementation</w:t>
      </w:r>
    </w:p>
    <w:p w14:paraId="79ED19E3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Data preprocessing and annotation</w:t>
      </w:r>
      <w:r w:rsidRPr="006C21A2">
        <w:rPr>
          <w:rFonts w:ascii="Times New Roman" w:hAnsi="Times New Roman" w:cs="Times New Roman"/>
          <w:sz w:val="40"/>
          <w:szCs w:val="40"/>
        </w:rPr>
        <w:br/>
        <w:t>- Model training and evaluation</w:t>
      </w:r>
      <w:r w:rsidRPr="006C21A2">
        <w:rPr>
          <w:rFonts w:ascii="Times New Roman" w:hAnsi="Times New Roman" w:cs="Times New Roman"/>
          <w:sz w:val="40"/>
          <w:szCs w:val="40"/>
        </w:rPr>
        <w:br/>
        <w:t>- Web app development (Streamlit)</w:t>
      </w:r>
      <w:r w:rsidRPr="006C21A2">
        <w:rPr>
          <w:rFonts w:ascii="Times New Roman" w:hAnsi="Times New Roman" w:cs="Times New Roman"/>
          <w:sz w:val="40"/>
          <w:szCs w:val="40"/>
        </w:rPr>
        <w:br/>
        <w:t>- Integration of detection, batch, and webcam modes</w:t>
      </w:r>
      <w:r w:rsidRPr="006C21A2">
        <w:rPr>
          <w:rFonts w:ascii="Times New Roman" w:hAnsi="Times New Roman" w:cs="Times New Roman"/>
          <w:sz w:val="40"/>
          <w:szCs w:val="40"/>
        </w:rPr>
        <w:br/>
        <w:t>- UI/UX enhancements: gradients, glassmorphism, animations</w:t>
      </w:r>
      <w:r w:rsidRPr="006C21A2">
        <w:rPr>
          <w:rFonts w:ascii="Times New Roman" w:hAnsi="Times New Roman" w:cs="Times New Roman"/>
          <w:sz w:val="40"/>
          <w:szCs w:val="40"/>
        </w:rPr>
        <w:br/>
        <w:t>- Error handling and robust deployment scripts</w:t>
      </w:r>
    </w:p>
    <w:p w14:paraId="180717A6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7. Results &amp; Analysis</w:t>
      </w:r>
    </w:p>
    <w:p w14:paraId="6322EA48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Achieved 94%+ mAP on validation set</w:t>
      </w:r>
      <w:r w:rsidRPr="006C21A2">
        <w:rPr>
          <w:rFonts w:ascii="Times New Roman" w:hAnsi="Times New Roman" w:cs="Times New Roman"/>
          <w:sz w:val="40"/>
          <w:szCs w:val="40"/>
        </w:rPr>
        <w:br/>
        <w:t>- Real-time detection at 60 FPS (images/webcam)</w:t>
      </w:r>
      <w:r w:rsidRPr="006C21A2">
        <w:rPr>
          <w:rFonts w:ascii="Times New Roman" w:hAnsi="Times New Roman" w:cs="Times New Roman"/>
          <w:sz w:val="40"/>
          <w:szCs w:val="40"/>
        </w:rPr>
        <w:br/>
        <w:t>- Clean, modern, and intuitive interface</w:t>
      </w:r>
      <w:r w:rsidRPr="006C21A2">
        <w:rPr>
          <w:rFonts w:ascii="Times New Roman" w:hAnsi="Times New Roman" w:cs="Times New Roman"/>
          <w:sz w:val="40"/>
          <w:szCs w:val="40"/>
        </w:rPr>
        <w:br/>
        <w:t>- Easy local/cloud deployment</w:t>
      </w:r>
      <w:r w:rsidRPr="006C21A2">
        <w:rPr>
          <w:rFonts w:ascii="Times New Roman" w:hAnsi="Times New Roman" w:cs="Times New Roman"/>
          <w:sz w:val="40"/>
          <w:szCs w:val="40"/>
        </w:rPr>
        <w:br/>
        <w:t>- User feedback: [Add if available]</w:t>
      </w:r>
    </w:p>
    <w:p w14:paraId="4D82C816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8. Screenshots</w:t>
      </w:r>
    </w:p>
    <w:p w14:paraId="2D42DE77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[Insert dashboard screenshot here]</w:t>
      </w:r>
    </w:p>
    <w:p w14:paraId="795D5956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[Insert detection result screenshot here]</w:t>
      </w:r>
    </w:p>
    <w:p w14:paraId="0D393DD8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[Insert webcam detection screenshot here]</w:t>
      </w:r>
    </w:p>
    <w:p w14:paraId="680635D9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[Add more as needed]</w:t>
      </w:r>
    </w:p>
    <w:p w14:paraId="514CB061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lastRenderedPageBreak/>
        <w:t>9. Challenges &amp; Solutions</w:t>
      </w:r>
    </w:p>
    <w:p w14:paraId="06175E52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Slow CPU training: Used incremental and resume scripts</w:t>
      </w:r>
      <w:r w:rsidRPr="006C21A2">
        <w:rPr>
          <w:rFonts w:ascii="Times New Roman" w:hAnsi="Times New Roman" w:cs="Times New Roman"/>
          <w:sz w:val="40"/>
          <w:szCs w:val="40"/>
        </w:rPr>
        <w:br/>
        <w:t>- Data path errors: Used absolute paths and error handling</w:t>
      </w:r>
      <w:r w:rsidRPr="006C21A2">
        <w:rPr>
          <w:rFonts w:ascii="Times New Roman" w:hAnsi="Times New Roman" w:cs="Times New Roman"/>
          <w:sz w:val="40"/>
          <w:szCs w:val="40"/>
        </w:rPr>
        <w:br/>
        <w:t>- UI/UX polish: Custom CSS, unique keys, modern design</w:t>
      </w:r>
      <w:r w:rsidRPr="006C21A2">
        <w:rPr>
          <w:rFonts w:ascii="Times New Roman" w:hAnsi="Times New Roman" w:cs="Times New Roman"/>
          <w:sz w:val="40"/>
          <w:szCs w:val="40"/>
        </w:rPr>
        <w:br/>
        <w:t>- Dependency management: Clean requirements and setup scripts</w:t>
      </w:r>
    </w:p>
    <w:p w14:paraId="498A248A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10. Conclusion &amp; Future Work</w:t>
      </w:r>
    </w:p>
    <w:p w14:paraId="53A8972D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This project demonstrates a full-stack AI solution for real-time PPE detection. Future work includes user authentication, detection history, exportable reports, alerting, REST API, and cloud deployment.</w:t>
      </w:r>
    </w:p>
    <w:p w14:paraId="05BC7969" w14:textId="77777777" w:rsidR="00AC17B5" w:rsidRPr="006C21A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11. References</w:t>
      </w:r>
    </w:p>
    <w:p w14:paraId="2A8A5F60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YOLOv8: https://github.com/ultralytics/ultralytics</w:t>
      </w:r>
    </w:p>
    <w:p w14:paraId="1979C27D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Streamlit: https://streamlit.io/</w:t>
      </w:r>
    </w:p>
    <w:p w14:paraId="6F26FC5D" w14:textId="77777777" w:rsidR="00AC17B5" w:rsidRPr="006C21A2" w:rsidRDefault="00000000">
      <w:pPr>
        <w:rPr>
          <w:rFonts w:ascii="Times New Roman" w:hAnsi="Times New Roman" w:cs="Times New Roman"/>
          <w:sz w:val="40"/>
          <w:szCs w:val="40"/>
        </w:rPr>
      </w:pPr>
      <w:r w:rsidRPr="006C21A2">
        <w:rPr>
          <w:rFonts w:ascii="Times New Roman" w:hAnsi="Times New Roman" w:cs="Times New Roman"/>
          <w:sz w:val="40"/>
          <w:szCs w:val="40"/>
        </w:rPr>
        <w:t>- [Add more references as needed]</w:t>
      </w:r>
    </w:p>
    <w:sectPr w:rsidR="00AC17B5" w:rsidRPr="006C21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171915">
    <w:abstractNumId w:val="8"/>
  </w:num>
  <w:num w:numId="2" w16cid:durableId="914709795">
    <w:abstractNumId w:val="6"/>
  </w:num>
  <w:num w:numId="3" w16cid:durableId="1945258711">
    <w:abstractNumId w:val="5"/>
  </w:num>
  <w:num w:numId="4" w16cid:durableId="795221848">
    <w:abstractNumId w:val="4"/>
  </w:num>
  <w:num w:numId="5" w16cid:durableId="1100757596">
    <w:abstractNumId w:val="7"/>
  </w:num>
  <w:num w:numId="6" w16cid:durableId="1839734580">
    <w:abstractNumId w:val="3"/>
  </w:num>
  <w:num w:numId="7" w16cid:durableId="689994986">
    <w:abstractNumId w:val="2"/>
  </w:num>
  <w:num w:numId="8" w16cid:durableId="1563101790">
    <w:abstractNumId w:val="1"/>
  </w:num>
  <w:num w:numId="9" w16cid:durableId="134494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659"/>
    <w:rsid w:val="006C21A2"/>
    <w:rsid w:val="00741F53"/>
    <w:rsid w:val="00AA1D8D"/>
    <w:rsid w:val="00AC17B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354BD"/>
  <w14:defaultImageDpi w14:val="300"/>
  <w15:docId w15:val="{9303110F-FF8A-4729-83E9-9434796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Kashyap Sharma</cp:lastModifiedBy>
  <cp:revision>3</cp:revision>
  <dcterms:created xsi:type="dcterms:W3CDTF">2013-12-23T23:15:00Z</dcterms:created>
  <dcterms:modified xsi:type="dcterms:W3CDTF">2025-06-30T07:44:00Z</dcterms:modified>
  <cp:category/>
</cp:coreProperties>
</file>